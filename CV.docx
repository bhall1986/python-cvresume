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2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2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Brandon | 780-545-9365 | brandon@1media.ca | </w:t>
      </w:r>
    </w:p>
    <w:p>
      <w:pPr>
        <w:pStyle w:val="Heading1"/>
      </w:pPr>
      <w:r>
        <w:t>About Me</w:t>
      </w:r>
    </w:p>
    <w:p>
      <w:r>
        <w:t>I love to play sports, especially baseball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Aecon </w:t>
      </w:r>
      <w:r>
        <w:rPr>
          <w:i/>
        </w:rPr>
        <w:t>July 2000-July 2022</w:t>
        <w:br/>
      </w:r>
      <w:r>
        <w:t>I build massive construction projects</w:t>
      </w:r>
    </w:p>
    <w:p>
      <w:r>
        <w:rPr>
          <w:b/>
        </w:rPr>
        <w:t xml:space="preserve">The Keg </w:t>
      </w:r>
      <w:r>
        <w:rPr>
          <w:i/>
        </w:rPr>
        <w:t>July 1995-July 2000</w:t>
        <w:br/>
      </w:r>
      <w:r>
        <w:t>I was a dining room server</w:t>
      </w:r>
    </w:p>
    <w:p>
      <w:pPr>
        <w:pStyle w:val="Heading1"/>
      </w:pPr>
      <w:r>
        <w:t>My Skills</w:t>
      </w:r>
    </w:p>
    <w:p>
      <w:pPr>
        <w:pStyle w:val="ListBullet"/>
      </w:pPr>
      <w:r>
        <w:t>Excel</w:t>
      </w:r>
    </w:p>
    <w:p>
      <w:pPr>
        <w:pStyle w:val="ListBullet"/>
      </w:pPr>
      <w:r>
        <w:t>Python</w:t>
      </w:r>
    </w:p>
    <w:p>
      <w:pPr>
        <w:pStyle w:val="ListBullet"/>
      </w:pPr>
      <w:r>
        <w:t>Power Query</w:t>
      </w:r>
    </w:p>
    <w:p>
      <w:pPr>
        <w:pStyle w:val="ListBullet"/>
      </w:pPr>
      <w:r>
        <w:t>Power BI</w:t>
      </w:r>
    </w:p>
    <w:p>
      <w:pPr>
        <w:pStyle w:val="ListBullet"/>
      </w:pPr>
      <w:r>
        <w:t>Javascript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PyCharm Python Coding Script designed by Brandon Hall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